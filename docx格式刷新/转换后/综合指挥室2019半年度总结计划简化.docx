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6" w:h="16838"/>
      <w:pgMar w:top="2098" w:right="1474" w:bottom="1928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 w:val="0"/>
      <w:spacing w:line="580" w:lineRule="exact" w:before="0" w:after="0"/>
      <w:ind w:firstLine="640"/>
      <w:jc w:val="both"/>
    </w:pPr>
    <w:rPr>
      <w:rFonts w:ascii="仿宋_GB2312" w:hAnsi="仿宋_GB2312" w:eastAsia="仿宋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