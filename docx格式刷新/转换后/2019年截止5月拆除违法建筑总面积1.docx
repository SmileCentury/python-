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201</w:t>
      </w:r>
      <w:r>
        <w:rPr/>
        <w:t>9</w:t>
      </w:r>
      <w:r>
        <w:rPr/>
        <w:t>年截止</w:t>
      </w:r>
      <w:r>
        <w:rPr/>
        <w:t>5</w:t>
      </w:r>
      <w:r>
        <w:rPr/>
        <w:t>月</w:t>
      </w:r>
      <w:r>
        <w:rPr/>
        <w:t>拆除违法建筑总面积</w:t>
      </w:r>
      <w:r>
        <w:rPr/>
        <w:t>1.21</w:t>
      </w:r>
      <w:r>
        <w:rPr/>
        <w:t>万平方米，已完成全年任务目标（</w:t>
      </w:r>
      <w:r>
        <w:rPr/>
        <w:t>2</w:t>
      </w:r>
      <w:r>
        <w:rPr/>
        <w:t>万平方米）</w:t>
      </w:r>
      <w:r>
        <w:rPr/>
        <w:t>60</w:t>
      </w:r>
      <w:r>
        <w:rPr/>
        <w:t>%</w:t>
      </w:r>
      <w:r>
        <w:rPr/>
        <w:t>。</w:t>
      </w:r>
      <w:r>
        <w:rPr/>
        <w:t xml:space="preserve">　</w:t>
      </w:r>
      <w:r>
        <w:rPr/>
        <w:t>存在的困难问题</w:t>
      </w:r>
      <w:r>
        <w:rPr/>
        <w:t>：</w:t>
      </w:r>
      <w:r>
        <w:rPr/>
        <w:t>1.</w:t>
      </w:r>
      <w:r>
        <w:rPr/>
        <w:t>违建执法巡查力量有限，不可能面面俱到，而且很多农户的违建都处于村落深处，这也给巡查带来了一定的难度。</w:t>
      </w:r>
      <w:r>
        <w:rPr/>
        <w:t>2.</w:t>
      </w:r>
      <w:r>
        <w:rPr/>
        <w:t>违建的处置程序长、执行难。从程序看，对违法建筑的认定到处置完毕，往往要经过较长的法定时间和多个程序，不利于“第一时间发现、第一时间处置”，</w:t>
      </w:r>
      <w:r>
        <w:rPr/>
        <w:t>3.</w:t>
      </w:r>
      <w:r>
        <w:rPr/>
        <w:t>特殊群体基本权利保障难。与“三改一拆”密切相关的特殊群体主要有两类：一是困难群体。这部分当事人的违法建筑多数是用于解决基本生活问题，拆违后若不能妥善解决好这部分人的基本生活问题，容易引发各类社会问题。二是外来人员。大量外来务工人员，多数是就近租住或活动在旧住宅区、旧厂区、城中村和违法建筑里，这些地方也是违法犯罪高发的集中区域。大量违建被拆后，外来人口的居住等问题如不能得到有效引导，也会影响社会的和谐稳定。</w:t>
      </w:r>
    </w:p>
    <w:p>
      <w:r>
        <w:rPr/>
        <w:t>下步，街道将继续以开展各项活动为契机，坚持“拆旧控新、以点带面、着眼长效”的工作原则，以提升城市管理水平、打造“最美西城”为目标，继续咬定目标不放松，做到排查力度不减、宣传力度不减、拆违力度不减、控违力度不减，全面深化违法建筑拆除行动，促进标本兼治和长效管理，确保“无违建”创建工作顺利完成。</w:t>
      </w:r>
    </w:p>
    <w:sectPr w:rsidR="00FC693F" w:rsidRPr="0006063C" w:rsidSect="00034616">
      <w:pgSz w:w="11906" w:h="16838"/>
      <w:pgMar w:top="2098" w:right="1474" w:bottom="1928" w:left="15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line="580" w:lineRule="exact" w:before="0" w:after="0"/>
      <w:ind w:firstLine="640"/>
      <w:jc w:val="both"/>
    </w:pPr>
    <w:rPr>
      <w:rFonts w:ascii="仿宋_GB2312" w:hAnsi="仿宋_GB2312" w:eastAsia="仿宋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